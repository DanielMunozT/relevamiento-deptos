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Bv. San Juan 23, piso: PB, dep.: “A”</w:t>
      </w:r>
    </w:p>
    <w:p>
      <w:r>
        <w:t>Bv. San Juan 23, piso: PB, dep.: “B”</w:t>
      </w:r>
    </w:p>
    <w:p>
      <w:r>
        <w:t>Bv. San Juan 23, piso: PB, dep.: “C”</w:t>
      </w:r>
    </w:p>
    <w:p>
      <w:r>
        <w:t>Bv. San Juan 23, piso: 1, dep.: “A”</w:t>
      </w:r>
    </w:p>
    <w:p>
      <w:r>
        <w:t>Bv. San Juan 23, piso: 1, dep.: “B”</w:t>
      </w:r>
    </w:p>
    <w:p>
      <w:r>
        <w:t>Bv. San Juan 23, piso: 1, dep.: “C”</w:t>
      </w:r>
    </w:p>
    <w:p>
      <w:r>
        <w:t>Bv. San Juan 23, piso: 2, dep.: “A”</w:t>
      </w:r>
    </w:p>
    <w:p>
      <w:r>
        <w:t>Bv. San Juan 23, piso: 2, dep.: “B”</w:t>
      </w:r>
    </w:p>
    <w:p>
      <w:r>
        <w:t>Bv. San Juan 23, piso: 2, dep.: “C”</w:t>
      </w:r>
    </w:p>
    <w:p>
      <w:r>
        <w:t>Bv. San Juan 23, piso: 3, dep.: “A”</w:t>
      </w:r>
    </w:p>
    <w:p>
      <w:r>
        <w:t>Bv. San Juan 23, piso: 3, dep.: “B”</w:t>
      </w:r>
    </w:p>
    <w:p>
      <w:r>
        <w:t>Bv. San Juan 23, piso: 3, dep.: “C”</w:t>
      </w:r>
    </w:p>
    <w:p>
      <w:r>
        <w:t>Bv. San Juan 23, piso: 4, dep.: “A”</w:t>
      </w:r>
    </w:p>
    <w:p>
      <w:r>
        <w:t>Bv. San Juan 23, piso: 4, dep.: “B”</w:t>
      </w:r>
    </w:p>
    <w:p>
      <w:r>
        <w:t>Bv. San Juan 23, piso: 4, dep.: “C”</w:t>
      </w:r>
    </w:p>
    <w:p>
      <w:r>
        <w:t>Bv. San Juan 23, piso: 5, dep.: “A”</w:t>
      </w:r>
    </w:p>
    <w:p>
      <w:r>
        <w:t>Bv. San Juan 23, piso: 5, dep.: “B”</w:t>
      </w:r>
    </w:p>
    <w:p>
      <w:r>
        <w:t>Bv. San Juan 23, piso: 5, dep.: “C”</w:t>
      </w:r>
    </w:p>
    <w:p>
      <w:r>
        <w:t>Bv. San Juan 23, piso: 6, dep.: “A”</w:t>
      </w:r>
    </w:p>
    <w:p>
      <w:r>
        <w:t>Bv. San Juan 23, piso: 6, dep.: “B”</w:t>
      </w:r>
    </w:p>
    <w:p>
      <w:r>
        <w:t>Bv. San Juan 23, piso: 6, dep.: “C”</w:t>
      </w:r>
    </w:p>
    <w:p>
      <w:r>
        <w:t>Bv. San Juan 23, piso: 7, dep.: “A”</w:t>
      </w:r>
    </w:p>
    <w:p>
      <w:r>
        <w:t>Bv. San Juan 23, piso: 7, dep.: “B”</w:t>
      </w:r>
    </w:p>
    <w:p>
      <w:r>
        <w:t>Bv. San Juan 23, piso: 7, dep.: “C”</w:t>
      </w:r>
    </w:p>
    <w:p>
      <w:r>
        <w:t>Bv. San Juan 23, piso: 8, dep.: “A”</w:t>
      </w:r>
    </w:p>
    <w:p>
      <w:r>
        <w:t>Bv. San Juan 23, piso: 8, dep.: “B”</w:t>
      </w:r>
    </w:p>
    <w:p>
      <w:r>
        <w:t>Bv. San Juan 23, piso: 8, dep.: “C”</w:t>
      </w:r>
    </w:p>
    <w:p>
      <w:r>
        <w:t>Bv. San Juan 23, piso: 9, dep.: “A”</w:t>
      </w:r>
    </w:p>
    <w:p>
      <w:r>
        <w:t>Bv. San Juan 23, piso: 9, dep.: “B”</w:t>
      </w:r>
    </w:p>
    <w:p>
      <w:r>
        <w:t>Bv. San Juan 23, piso: 9, dep.: “C”</w:t>
      </w:r>
    </w:p>
    <w:p>
      <w:r>
        <w:t>Bv. San Juan 23, piso: 10, dep.: “A”</w:t>
      </w:r>
    </w:p>
    <w:p>
      <w:r>
        <w:t>Bv. San Juan 23, piso: 10, dep.: “B”</w:t>
      </w:r>
    </w:p>
    <w:p>
      <w:r>
        <w:t>Bv. San Juan 23, piso: 10, dep.: “C”</w:t>
      </w:r>
    </w:p>
    <w:p>
      <w:r>
        <w:t>Bv. San Juan 23, piso: 11, dep.: “A”</w:t>
      </w:r>
    </w:p>
    <w:p>
      <w:r>
        <w:t>Bv. San Juan 23, piso: 11, dep.: “B”</w:t>
      </w:r>
    </w:p>
    <w:p>
      <w:r>
        <w:t>Bv. San Juan 23, piso: 11, dep.: “C”</w:t>
      </w:r>
    </w:p>
    <w:p>
      <w:r>
        <w:t>Bv. San Juan 23, piso: 12, dep.: “A”</w:t>
      </w:r>
    </w:p>
    <w:p>
      <w:r>
        <w:t>Bv. San Juan 23, piso: 12, dep.: “B”</w:t>
      </w:r>
    </w:p>
    <w:p>
      <w:r>
        <w:t>Bv. San Juan 23, piso: 12, dep.: “C”</w:t>
      </w:r>
    </w:p>
    <w:p>
      <w:r>
        <w:t>Bv. San Juan 23, piso: 14, dep.: “A”</w:t>
      </w:r>
    </w:p>
    <w:p>
      <w:r>
        <w:t>Bv. San Juan 23, piso: 14, dep.: “B”</w:t>
      </w:r>
    </w:p>
    <w:p>
      <w:r>
        <w:t>Bv. San Juan 23, piso: 14, dep.: “C”</w:t>
      </w:r>
    </w:p>
    <w:p>
      <w:r>
        <w:t>Bv. San Juan 23, piso: 15, dep.: “A”</w:t>
      </w:r>
    </w:p>
    <w:p>
      <w:r>
        <w:t>Bv. San Juan 23, piso: 15, dep.: “B”</w:t>
      </w:r>
    </w:p>
    <w:p>
      <w:r>
        <w:t>Bv. San Juan 23, piso: 15, dep.: “C”</w:t>
      </w:r>
    </w:p>
    <w:p>
      <w:r>
        <w:t>Bv. San Juan 23, piso: 16, dep.: “A”</w:t>
      </w:r>
    </w:p>
    <w:p>
      <w:r>
        <w:t>Bv. San Juan 23, piso: 16, dep.: “B”</w:t>
      </w:r>
    </w:p>
    <w:p>
      <w:r>
        <w:t>Bv. San Juan 23, piso: 16, dep.: “C”</w:t>
      </w:r>
    </w:p>
    <w:p>
      <w:r>
        <w:t>Bv. San Juan 23, piso: 17, dep.: “A”</w:t>
      </w:r>
    </w:p>
    <w:p>
      <w:r>
        <w:t>Bv. San Juan 23, piso: 17, dep.: “B”</w:t>
      </w:r>
    </w:p>
    <w:p>
      <w:r>
        <w:t>Bv. San Juan 23, piso: 17, dep.: “C”</w:t>
      </w:r>
    </w:p>
    <w:p>
      <w:r>
        <w:t>Bv. San Juan 23, piso: 20, dep.: “A”</w:t>
      </w:r>
    </w:p>
    <w:p>
      <w:r>
        <w:t>Bv. San Juan 23, piso: 20, dep.: “B”</w:t>
      </w:r>
    </w:p>
    <w:p>
      <w:r>
        <w:t>Bv. San Juan 23, piso: 20, dep.: “C”</w:t>
      </w:r>
    </w:p>
    <w:p>
      <w:r>
        <w:t>Bv. San Juan 47, dep.: “Encargado”</w:t>
      </w:r>
    </w:p>
    <w:p>
      <w:r>
        <w:t>Bv. San Juan 47, dep.: “A”</w:t>
      </w:r>
    </w:p>
    <w:p>
      <w:r>
        <w:t>Bv. San Juan 47, dep.: “B”</w:t>
      </w:r>
    </w:p>
    <w:p>
      <w:r>
        <w:t>Bv. San Juan 47, dep.: “D”</w:t>
      </w:r>
    </w:p>
    <w:p>
      <w:r>
        <w:t>Bv. San Juan 47, dep.: “E”</w:t>
      </w:r>
    </w:p>
    <w:p>
      <w:r>
        <w:t>Bv. San Juan 47, dep.: “F”</w:t>
      </w:r>
    </w:p>
    <w:p>
      <w:r>
        <w:t>Bv. San Juan 47, dep.: “G”</w:t>
      </w:r>
    </w:p>
    <w:p>
      <w:r>
        <w:t>Bv. San Juan 47, dep.: “H”</w:t>
      </w:r>
    </w:p>
    <w:p>
      <w:r>
        <w:t>Chacabuco 30, piso: PB, dep.: “A”</w:t>
      </w:r>
    </w:p>
    <w:p>
      <w:r>
        <w:t>Chacabuco 30, piso: PB, dep.: “B”</w:t>
      </w:r>
    </w:p>
    <w:p>
      <w:r>
        <w:t>Chacabuco 30, piso: PB, dep.: “C”</w:t>
      </w:r>
    </w:p>
    <w:p>
      <w:r>
        <w:t>Chacabuco 30, piso: PB, dep.: “D”</w:t>
      </w:r>
    </w:p>
    <w:p>
      <w:r>
        <w:t>Chacabuco 30, piso: 1, dep.: “A”</w:t>
      </w:r>
    </w:p>
    <w:p>
      <w:r>
        <w:t>Chacabuco 30, piso: 1, dep.: “B”</w:t>
      </w:r>
    </w:p>
    <w:p>
      <w:r>
        <w:t>Chacabuco 30, piso: 1, dep.: “C”</w:t>
      </w:r>
    </w:p>
    <w:p>
      <w:r>
        <w:t>Chacabuco 30, piso: 1, dep.: “D”</w:t>
      </w:r>
    </w:p>
    <w:p>
      <w:r>
        <w:t>Chacabuco 30, piso: 2, dep.: “A”</w:t>
      </w:r>
    </w:p>
    <w:p>
      <w:r>
        <w:t>Chacabuco 30, piso: 2, dep.: “B”</w:t>
      </w:r>
    </w:p>
    <w:p>
      <w:r>
        <w:t>Chacabuco 30, piso: 2, dep.: “C”</w:t>
      </w:r>
    </w:p>
    <w:p>
      <w:r>
        <w:t>Chacabuco 30, piso: 2, dep.: “D”</w:t>
      </w:r>
    </w:p>
    <w:p>
      <w:r>
        <w:t>Chacabuco 30, piso: 3, dep.: “A”</w:t>
      </w:r>
    </w:p>
    <w:p>
      <w:r>
        <w:t>Chacabuco 30, piso: 3, dep.: “B”</w:t>
      </w:r>
    </w:p>
    <w:p>
      <w:r>
        <w:t>Chacabuco 30, piso: 3, dep.: “C”</w:t>
      </w:r>
    </w:p>
    <w:p>
      <w:r>
        <w:t>Chacabuco 30, piso: 3, dep.: “D”</w:t>
      </w:r>
    </w:p>
    <w:p>
      <w:r>
        <w:t>Chacabuco 30, piso: 4, dep.: “A”</w:t>
      </w:r>
    </w:p>
    <w:p>
      <w:r>
        <w:t>Chacabuco 30, piso: 4, dep.: “B”</w:t>
      </w:r>
    </w:p>
    <w:p>
      <w:r>
        <w:t>Chacabuco 30, piso: 5, dep.: “A”</w:t>
      </w:r>
    </w:p>
    <w:p>
      <w:r>
        <w:t>Chacabuco 30, piso: 5, dep.: “B”</w:t>
      </w:r>
    </w:p>
    <w:p>
      <w:r>
        <w:t>Chacabuco 30, piso: 6, dep.: “A”</w:t>
      </w:r>
    </w:p>
    <w:p>
      <w:r>
        <w:t>Chacabuco 30, piso: 6, dep.: “B”</w:t>
      </w:r>
    </w:p>
    <w:p>
      <w:r>
        <w:t>Chacabuco 30, piso: 7, dep.: “A”</w:t>
      </w:r>
    </w:p>
    <w:p>
      <w:r>
        <w:t>Chacabuco 30, piso: 7, dep.: “B”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